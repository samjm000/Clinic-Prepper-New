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3534F" w14:textId="77777777" w:rsidR="00D460A8" w:rsidRDefault="004D3156">
      <w:r w:rsidRPr="004D3156">
        <w:t>13:40 2005516414 Graham Gordon</w:t>
      </w:r>
    </w:p>
    <w:p w14:paraId="4D8FDECE" w14:textId="77777777" w:rsidR="004D3156" w:rsidRPr="004D3156" w:rsidRDefault="004D3156" w:rsidP="004D3156">
      <w:pPr>
        <w:spacing w:before="100" w:beforeAutospacing="1" w:after="100" w:afterAutospacing="1" w:line="240" w:lineRule="auto"/>
        <w:rPr>
          <w:rFonts w:ascii="Times New Roman" w:eastAsia="Times New Roman" w:hAnsi="Times New Roman" w:cs="Times New Roman"/>
          <w:sz w:val="24"/>
          <w:szCs w:val="24"/>
          <w:lang w:val="en-GB" w:eastAsia="en-GB"/>
        </w:rPr>
      </w:pPr>
      <w:r w:rsidRPr="004D3156">
        <w:t>Gordon</w:t>
      </w:r>
      <w:r>
        <w:rPr>
          <w:rFonts w:ascii="Times New Roman" w:eastAsia="Times New Roman" w:hAnsi="Times New Roman" w:cs="Times New Roman"/>
          <w:sz w:val="24"/>
          <w:szCs w:val="24"/>
          <w:lang w:val="en-GB" w:eastAsia="en-GB"/>
        </w:rPr>
        <w:t xml:space="preserve"> r</w:t>
      </w:r>
      <w:r w:rsidRPr="004D3156">
        <w:rPr>
          <w:rFonts w:ascii="Times New Roman" w:eastAsia="Times New Roman" w:hAnsi="Times New Roman" w:cs="Times New Roman"/>
          <w:sz w:val="24"/>
          <w:szCs w:val="24"/>
          <w:lang w:val="en-GB" w:eastAsia="en-GB"/>
        </w:rPr>
        <w:t>eported feeling extremely nauseous and dizzy. She was given an anti-emetic to help with the nausea. Additionally, she mentioned experiencing a severe headache, for which she was administered a mild analgesic. Due to a recent fall, an X-ray was performed to ensure there were no fractures, and thankfully, the results were clear.</w:t>
      </w:r>
    </w:p>
    <w:p w14:paraId="23636E43" w14:textId="77777777" w:rsidR="004D3156" w:rsidRDefault="004D3156" w:rsidP="004D3156">
      <w:r>
        <w:t>13:00</w:t>
      </w:r>
      <w:r>
        <w:tab/>
        <w:t>2108821234</w:t>
      </w:r>
      <w:r>
        <w:tab/>
        <w:t xml:space="preserve"> Carter</w:t>
      </w:r>
      <w:r>
        <w:tab/>
        <w:t>James</w:t>
      </w:r>
    </w:p>
    <w:p w14:paraId="3889C99F" w14:textId="77777777" w:rsidR="004D3156" w:rsidRDefault="004D3156" w:rsidP="004D3156">
      <w:r>
        <w:t>James came in complaining of a persistent cough and difficulty breathing. He felt very fatigued and was visibly distressed. A chest X-ray was taken to rule out any serious conditions, and he was prescribed a bronchodilator to ease his breathing. Blood tests were also conducted to check for any underlying infections</w:t>
      </w:r>
    </w:p>
    <w:p w14:paraId="1908A4F7" w14:textId="5F89C76D" w:rsidR="004D3156" w:rsidRDefault="004D3156" w:rsidP="004D3156">
      <w:r>
        <w:t>14:00</w:t>
      </w:r>
      <w:r>
        <w:tab/>
      </w:r>
      <w:r w:rsidR="00205269">
        <w:t>0</w:t>
      </w:r>
      <w:r>
        <w:t>305641234</w:t>
      </w:r>
      <w:r>
        <w:tab/>
        <w:t xml:space="preserve"> Smith</w:t>
      </w:r>
      <w:r>
        <w:tab/>
        <w:t>Olivia</w:t>
      </w:r>
    </w:p>
    <w:p w14:paraId="7BAD6727" w14:textId="77777777" w:rsidR="004D3156" w:rsidRDefault="004D3156" w:rsidP="004D3156">
      <w:r>
        <w:t>Olivia felt sharp abdominal pain and was very anxious about the cause. She was given an antispasmodic to relieve the pain. An ultrasound was conducted to examine her abdominal organs, which revealed no significant abnormalities. She was advised to follow up with her primary care physician for further evaluation.</w:t>
      </w:r>
    </w:p>
    <w:p w14:paraId="465B31B0" w14:textId="77777777" w:rsidR="004D3156" w:rsidRDefault="004D3156" w:rsidP="004D3156">
      <w:r>
        <w:t>15:00</w:t>
      </w:r>
      <w:r>
        <w:tab/>
        <w:t>1510735678</w:t>
      </w:r>
      <w:r>
        <w:tab/>
        <w:t xml:space="preserve"> Johnson Liam</w:t>
      </w:r>
    </w:p>
    <w:p w14:paraId="338E03C8" w14:textId="77777777" w:rsidR="004D3156" w:rsidRDefault="004D3156" w:rsidP="004D3156">
      <w:r>
        <w:t>Liam experienced severe chest pain and shortness of breath. He was administered nitroglycerin and aspirin as a precautionary measure for potential cardiac issues. An ECG and blood tests were performed to assess his heart function, which indicated a minor arrhythmia. He was referred to a cardiologist for further investigation.</w:t>
      </w:r>
    </w:p>
    <w:p w14:paraId="6A33D723" w14:textId="77777777" w:rsidR="004D3156" w:rsidRDefault="004D3156" w:rsidP="004D3156">
      <w:r>
        <w:t>16:00</w:t>
      </w:r>
      <w:r>
        <w:tab/>
        <w:t>2806628910</w:t>
      </w:r>
      <w:r>
        <w:tab/>
        <w:t xml:space="preserve"> Williams Emma</w:t>
      </w:r>
    </w:p>
    <w:p w14:paraId="61D13E7E" w14:textId="77777777" w:rsidR="004D3156" w:rsidRDefault="004D3156" w:rsidP="004D3156">
      <w:r>
        <w:t>Emma felt intense back pain after lifting a heavy object. She was given a muscle relaxant and pain medication to alleviate her discomfort. A physical examination and MRI were conducted to rule out a herniated disc, which showed mild muscle strain. She was advised to rest and avoid heavy lifting for the next few weeks.</w:t>
      </w:r>
    </w:p>
    <w:p w14:paraId="33574D61" w14:textId="5B480099" w:rsidR="004D3156" w:rsidRDefault="004D3156" w:rsidP="004D3156">
      <w:r>
        <w:t>17:00</w:t>
      </w:r>
      <w:r>
        <w:tab/>
      </w:r>
      <w:r w:rsidR="001F730E">
        <w:t>0</w:t>
      </w:r>
      <w:r>
        <w:t>703552345</w:t>
      </w:r>
      <w:r>
        <w:tab/>
        <w:t xml:space="preserve"> Brown</w:t>
      </w:r>
      <w:r>
        <w:tab/>
        <w:t>Noah</w:t>
      </w:r>
    </w:p>
    <w:p w14:paraId="37404167" w14:textId="77777777" w:rsidR="004D3156" w:rsidRPr="004D3156" w:rsidRDefault="004D3156" w:rsidP="004D3156">
      <w:pPr>
        <w:spacing w:before="100" w:beforeAutospacing="1" w:after="100" w:afterAutospacing="1" w:line="240" w:lineRule="auto"/>
        <w:rPr>
          <w:rFonts w:ascii="Times New Roman" w:eastAsia="Times New Roman" w:hAnsi="Times New Roman" w:cs="Times New Roman"/>
          <w:sz w:val="24"/>
          <w:szCs w:val="24"/>
          <w:lang w:val="en-GB" w:eastAsia="en-GB"/>
        </w:rPr>
      </w:pPr>
      <w:r>
        <w:t>Noah</w:t>
      </w:r>
      <w:r w:rsidRPr="004D3156">
        <w:rPr>
          <w:rFonts w:ascii="Times New Roman" w:eastAsia="Times New Roman" w:hAnsi="Times New Roman" w:cs="Times New Roman"/>
          <w:sz w:val="24"/>
          <w:szCs w:val="24"/>
          <w:lang w:val="en-GB" w:eastAsia="en-GB"/>
        </w:rPr>
        <w:t xml:space="preserve"> came in with symptoms of a high fever, chills, and a sore throat. He felt very weak and was dehydrated. He was given intravenous fluids and an antipyretic to reduce his fever. A rapid strep test confirmed a streptococcal infection, and he was prescribed a course of antibiotics to treat the condition.</w:t>
      </w:r>
    </w:p>
    <w:p w14:paraId="3719EAFA" w14:textId="77777777" w:rsidR="004D3156" w:rsidRDefault="004D3156" w:rsidP="004D3156"/>
    <w:p w14:paraId="78585B7F" w14:textId="77777777" w:rsidR="004D3156" w:rsidRDefault="004D3156" w:rsidP="004D3156"/>
    <w:p w14:paraId="70BB1FCE" w14:textId="77777777" w:rsidR="004D3156" w:rsidRDefault="004D3156" w:rsidP="004D3156"/>
    <w:p w14:paraId="55C007AA" w14:textId="77777777" w:rsidR="004D3156" w:rsidRDefault="004D3156" w:rsidP="004D3156">
      <w:r>
        <w:lastRenderedPageBreak/>
        <w:t>18:00</w:t>
      </w:r>
      <w:r>
        <w:tab/>
        <w:t>2204816789</w:t>
      </w:r>
      <w:r>
        <w:tab/>
        <w:t xml:space="preserve"> Jones Sophia</w:t>
      </w:r>
    </w:p>
    <w:p w14:paraId="42F2D8E7" w14:textId="77777777" w:rsidR="004D3156" w:rsidRDefault="004D3156" w:rsidP="004D3156">
      <w:r>
        <w:t>Sophia felt lightheaded and fainted at work. Upon arrival, she was given oxygen and her vital signs were monitored closely. Blood tests revealed low blood sugar levels, and she was given glucose intravenously. Further tests were conducted to rule out diabetes, and she was advised to follow up with her primary care physician.</w:t>
      </w:r>
    </w:p>
    <w:p w14:paraId="7977EF14" w14:textId="77777777" w:rsidR="004D3156" w:rsidRDefault="004D3156" w:rsidP="004D3156">
      <w:r>
        <w:t>19:00</w:t>
      </w:r>
      <w:r>
        <w:tab/>
        <w:t>1009684321</w:t>
      </w:r>
      <w:r>
        <w:tab/>
        <w:t xml:space="preserve"> Garcia</w:t>
      </w:r>
      <w:r>
        <w:tab/>
        <w:t>Elijah</w:t>
      </w:r>
    </w:p>
    <w:p w14:paraId="091BD851" w14:textId="77777777" w:rsidR="004D3156" w:rsidRDefault="004D3156" w:rsidP="004D3156">
      <w:r>
        <w:t>Felt funny in the tummy.</w:t>
      </w:r>
    </w:p>
    <w:p w14:paraId="0C464D42" w14:textId="77777777" w:rsidR="004D3156" w:rsidRDefault="004D3156" w:rsidP="004D3156">
      <w:r>
        <w:t>20:00</w:t>
      </w:r>
      <w:r>
        <w:tab/>
        <w:t>3007537890 Miller Isabella</w:t>
      </w:r>
    </w:p>
    <w:p w14:paraId="000E8870" w14:textId="77777777" w:rsidR="004D3156" w:rsidRDefault="004D3156" w:rsidP="004D3156">
      <w:r>
        <w:t>Isabella experienced a severe allergic reaction after eating shellfish. She felt her throat closing up and was having difficulty breathing. She was immediately given an epinephrine injection and antihistamines. She was observed for a few hours to ensure her symptoms subsided and was advised to avoid shellfish and carry an epinephrine auto-injector at all times.</w:t>
      </w:r>
    </w:p>
    <w:p w14:paraId="4894F1A6" w14:textId="77777777" w:rsidR="004D3156" w:rsidRDefault="004D3156" w:rsidP="004D3156">
      <w:r>
        <w:t>21:00</w:t>
      </w:r>
      <w:r>
        <w:tab/>
        <w:t>1406783456</w:t>
      </w:r>
      <w:r>
        <w:tab/>
        <w:t xml:space="preserve"> Davis</w:t>
      </w:r>
      <w:r>
        <w:tab/>
        <w:t>Lucas</w:t>
      </w:r>
    </w:p>
    <w:p w14:paraId="150759A8" w14:textId="77777777" w:rsidR="004D3156" w:rsidRDefault="004D3156" w:rsidP="004D3156">
      <w:r>
        <w:t>Lucas felt severe pain in his lower abdomen and had difficulty urinating. He was given pain relief medication and an ultrasound was performed, revealing the presence of kidney stones. He was referred to a urologist for further treatment, which included hydration therapy and medication to help pass the stones naturally.</w:t>
      </w:r>
    </w:p>
    <w:p w14:paraId="560735CE" w14:textId="77777777" w:rsidR="004D3156" w:rsidRDefault="004D3156" w:rsidP="004D3156">
      <w:r>
        <w:t>22:00</w:t>
      </w:r>
      <w:r>
        <w:tab/>
        <w:t>1805895674</w:t>
      </w:r>
      <w:r>
        <w:tab/>
        <w:t xml:space="preserve"> Mia Wilson</w:t>
      </w:r>
      <w:r>
        <w:tab/>
        <w:t xml:space="preserve"> </w:t>
      </w:r>
    </w:p>
    <w:p w14:paraId="6DA80D61" w14:textId="77777777" w:rsidR="004D3156" w:rsidRDefault="004D3156" w:rsidP="004D3156">
      <w:r>
        <w:t>Got caught in a fishing line.</w:t>
      </w:r>
      <w:r>
        <w:tab/>
      </w:r>
      <w:r>
        <w:tab/>
      </w:r>
      <w:r>
        <w:tab/>
      </w:r>
      <w:r>
        <w:br/>
        <w:t xml:space="preserve">      </w:t>
      </w:r>
    </w:p>
    <w:p w14:paraId="63163181" w14:textId="77777777" w:rsidR="00D460A8" w:rsidRDefault="00D460A8"/>
    <w:sectPr w:rsidR="00D460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277458">
    <w:abstractNumId w:val="8"/>
  </w:num>
  <w:num w:numId="2" w16cid:durableId="826938810">
    <w:abstractNumId w:val="6"/>
  </w:num>
  <w:num w:numId="3" w16cid:durableId="971398005">
    <w:abstractNumId w:val="5"/>
  </w:num>
  <w:num w:numId="4" w16cid:durableId="1010109211">
    <w:abstractNumId w:val="4"/>
  </w:num>
  <w:num w:numId="5" w16cid:durableId="147863711">
    <w:abstractNumId w:val="7"/>
  </w:num>
  <w:num w:numId="6" w16cid:durableId="1263760554">
    <w:abstractNumId w:val="3"/>
  </w:num>
  <w:num w:numId="7" w16cid:durableId="1146363760">
    <w:abstractNumId w:val="2"/>
  </w:num>
  <w:num w:numId="8" w16cid:durableId="1107383697">
    <w:abstractNumId w:val="1"/>
  </w:num>
  <w:num w:numId="9" w16cid:durableId="206100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1F730E"/>
    <w:rsid w:val="00205269"/>
    <w:rsid w:val="0029639D"/>
    <w:rsid w:val="00326F90"/>
    <w:rsid w:val="004D3156"/>
    <w:rsid w:val="00A206FC"/>
    <w:rsid w:val="00AA1D8D"/>
    <w:rsid w:val="00B47730"/>
    <w:rsid w:val="00C268C4"/>
    <w:rsid w:val="00CB0664"/>
    <w:rsid w:val="00D460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8F6BE0"/>
  <w14:defaultImageDpi w14:val="300"/>
  <w15:docId w15:val="{8F3D324F-9590-46E3-A69A-A33D6B5E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D315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6AA24-BDF7-44C7-B55C-D145D2D8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McInerney</cp:lastModifiedBy>
  <cp:revision>5</cp:revision>
  <dcterms:created xsi:type="dcterms:W3CDTF">2024-07-07T13:00:00Z</dcterms:created>
  <dcterms:modified xsi:type="dcterms:W3CDTF">2024-07-23T05:01:00Z</dcterms:modified>
  <cp:category/>
</cp:coreProperties>
</file>