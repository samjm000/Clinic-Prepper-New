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13:15 2005516414 Gordon Graham </w:t>
      </w:r>
    </w:p>
    <w:p>
      <w:r>
        <w:t>No Previous clinic found</w:t>
      </w:r>
    </w:p>
    <w:p>
      <w:r>
        <w:rPr>
          <w:b/>
        </w:rPr>
        <w:t>14:15 2108821234 James Carter</w:t>
        <w:tab/>
      </w:r>
    </w:p>
    <w:p>
      <w:r>
        <w:t>No Previous clinic found</w:t>
      </w:r>
    </w:p>
    <w:p>
      <w:r>
        <w:rPr>
          <w:b/>
        </w:rPr>
        <w:t>15:15 0305641234 Olivia Smith</w:t>
      </w:r>
    </w:p>
    <w:p>
      <w:r>
        <w:t>No Previous clinic found</w:t>
      </w:r>
    </w:p>
    <w:p>
      <w:r>
        <w:rPr>
          <w:b/>
        </w:rPr>
        <w:t xml:space="preserve">16:15 1510735678 Liam Johnson </w:t>
      </w:r>
    </w:p>
    <w:p>
      <w:r>
        <w:t>No Previous clinic found</w:t>
      </w:r>
    </w:p>
    <w:p>
      <w:r>
        <w:rPr>
          <w:b/>
        </w:rPr>
        <w:t xml:space="preserve">17:15 2806628910 Emma Williams </w:t>
      </w:r>
    </w:p>
    <w:p>
      <w:r>
        <w:t>No Previous clinic found</w:t>
      </w:r>
    </w:p>
    <w:p>
      <w:r>
        <w:rPr>
          <w:b/>
        </w:rPr>
        <w:t>18:15 0703552345 Noah Brown</w:t>
      </w:r>
    </w:p>
    <w:p>
      <w:r>
        <w:t>No Previous clinic found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